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BC69F" w14:textId="77777777" w:rsidR="00F77B8F" w:rsidRDefault="00000000">
      <w:pPr>
        <w:pStyle w:val="Title"/>
      </w:pPr>
      <w:r>
        <w:t>📘 QUY ĐỊNH CÔNG TY</w:t>
      </w:r>
    </w:p>
    <w:p w14:paraId="3E7F637B" w14:textId="77777777" w:rsidR="00F77B8F" w:rsidRDefault="00000000">
      <w:pPr>
        <w:pStyle w:val="Heading1"/>
      </w:pPr>
      <w:r>
        <w:t>1. ⏰ Giờ giấc làm việc</w:t>
      </w:r>
    </w:p>
    <w:p w14:paraId="3818357C" w14:textId="77777777" w:rsidR="00F77B8F" w:rsidRDefault="00000000">
      <w:r>
        <w:t>- Thời gian làm việc chính thức:</w:t>
      </w:r>
    </w:p>
    <w:p w14:paraId="13C89AAF" w14:textId="77777777" w:rsidR="00F77B8F" w:rsidRDefault="00000000">
      <w:r>
        <w:t xml:space="preserve">  - Thứ Hai đến Thứ Sáu: 08:30 - 12:00 và 13:30 - 17:30</w:t>
      </w:r>
    </w:p>
    <w:p w14:paraId="11E2EDBD" w14:textId="77777777" w:rsidR="00F77B8F" w:rsidRDefault="00000000">
      <w:r>
        <w:t xml:space="preserve">  - Nghỉ trưa: 12:00 - 13:30</w:t>
      </w:r>
    </w:p>
    <w:p w14:paraId="49C72E0C" w14:textId="77777777" w:rsidR="00F77B8F" w:rsidRDefault="00000000">
      <w:r>
        <w:t>- Ngày nghỉ:</w:t>
      </w:r>
    </w:p>
    <w:p w14:paraId="793E59A6" w14:textId="77777777" w:rsidR="00F77B8F" w:rsidRDefault="00000000">
      <w:r>
        <w:t xml:space="preserve">  - Thứ Bảy, Chủ Nhật và các ngày lễ theo quy định của nhà nước.</w:t>
      </w:r>
    </w:p>
    <w:p w14:paraId="68022698" w14:textId="77777777" w:rsidR="00F77B8F" w:rsidRDefault="00000000">
      <w:r>
        <w:t>- Làm việc từ xa (remote):</w:t>
      </w:r>
    </w:p>
    <w:p w14:paraId="358F87A3" w14:textId="77777777" w:rsidR="00F77B8F" w:rsidRDefault="00000000">
      <w:r>
        <w:t xml:space="preserve">  - Nhân viên được làm việc từ xa tối đa 2 ngày/tuần (cần đăng ký trước với quản lý).</w:t>
      </w:r>
    </w:p>
    <w:p w14:paraId="5E5339B3" w14:textId="77777777" w:rsidR="00F77B8F" w:rsidRDefault="00000000">
      <w:r>
        <w:t>- Đi muộn / Về sớm:</w:t>
      </w:r>
    </w:p>
    <w:p w14:paraId="39D97ECA" w14:textId="77777777" w:rsidR="00F77B8F" w:rsidRDefault="00000000">
      <w:r>
        <w:t xml:space="preserve">  - Phải thông báo trước và được quản lý trực tiếp đồng ý.</w:t>
      </w:r>
    </w:p>
    <w:p w14:paraId="67E1E166" w14:textId="77777777" w:rsidR="00F77B8F" w:rsidRDefault="00000000">
      <w:r>
        <w:t xml:space="preserve">  - Tổng số lần đi muộn không được quá 3 lần/tháng.</w:t>
      </w:r>
    </w:p>
    <w:p w14:paraId="5F90F3F9" w14:textId="77777777" w:rsidR="00F77B8F" w:rsidRDefault="00000000">
      <w:pPr>
        <w:pStyle w:val="Heading1"/>
      </w:pPr>
      <w:r>
        <w:t>2. 🌱 Văn hoá công ty</w:t>
      </w:r>
    </w:p>
    <w:p w14:paraId="56EC8334" w14:textId="77777777" w:rsidR="00F77B8F" w:rsidRDefault="00000000">
      <w:r>
        <w:t>- Tôn trọng &amp; Minh bạch:</w:t>
      </w:r>
    </w:p>
    <w:p w14:paraId="4A72435F" w14:textId="77777777" w:rsidR="00F77B8F" w:rsidRDefault="00000000">
      <w:r>
        <w:t xml:space="preserve">  - Mọi ý kiến đều được lắng nghe.</w:t>
      </w:r>
    </w:p>
    <w:p w14:paraId="1C8F796B" w14:textId="77777777" w:rsidR="00F77B8F" w:rsidRDefault="00000000">
      <w:r>
        <w:t xml:space="preserve">  - Giao tiếp minh bạch, rõ ràng trong công việc.</w:t>
      </w:r>
    </w:p>
    <w:p w14:paraId="4731B28C" w14:textId="77777777" w:rsidR="00F77B8F" w:rsidRDefault="00000000">
      <w:r>
        <w:t>- Chủ động &amp; Trách nhiệm:</w:t>
      </w:r>
    </w:p>
    <w:p w14:paraId="589B72EF" w14:textId="77777777" w:rsidR="00F77B8F" w:rsidRDefault="00000000">
      <w:r>
        <w:t xml:space="preserve">  - Mỗi cá nhân chủ động trong công việc, chịu trách nhiệm với kết quả.</w:t>
      </w:r>
    </w:p>
    <w:p w14:paraId="5E951F00" w14:textId="77777777" w:rsidR="00F77B8F" w:rsidRDefault="00000000">
      <w:r>
        <w:t>- Không đổ lỗi, cùng giải quyết:</w:t>
      </w:r>
    </w:p>
    <w:p w14:paraId="19D33D96" w14:textId="77777777" w:rsidR="00F77B8F" w:rsidRDefault="00000000">
      <w:r>
        <w:t xml:space="preserve">  - Khi có vấn đề xảy ra, tập trung vào giải pháp thay vì đổ lỗi.</w:t>
      </w:r>
    </w:p>
    <w:p w14:paraId="57EE5D43" w14:textId="77777777" w:rsidR="00F77B8F" w:rsidRDefault="00000000">
      <w:r>
        <w:t>- Học hỏi &amp; Phát triển liên tục:</w:t>
      </w:r>
    </w:p>
    <w:p w14:paraId="6E7CAEE6" w14:textId="77777777" w:rsidR="00F77B8F" w:rsidRDefault="00000000">
      <w:r>
        <w:t xml:space="preserve">  - Khuyến khích tham gia các khóa học, hội thảo.</w:t>
      </w:r>
    </w:p>
    <w:p w14:paraId="404EAC69" w14:textId="77777777" w:rsidR="00F77B8F" w:rsidRDefault="00000000">
      <w:r>
        <w:t xml:space="preserve">  - Công ty hỗ trợ một phần chi phí đào tạo.</w:t>
      </w:r>
    </w:p>
    <w:p w14:paraId="2538FF8E" w14:textId="77777777" w:rsidR="00F77B8F" w:rsidRDefault="00000000">
      <w:r>
        <w:t>- Cân bằng công việc &amp; cuộc sống:</w:t>
      </w:r>
    </w:p>
    <w:p w14:paraId="16B0A209" w14:textId="77777777" w:rsidR="00F77B8F" w:rsidRDefault="00000000">
      <w:r>
        <w:lastRenderedPageBreak/>
        <w:t xml:space="preserve">  - Khuyến khích nghỉ phép định kỳ.</w:t>
      </w:r>
    </w:p>
    <w:p w14:paraId="1144F6A2" w14:textId="77777777" w:rsidR="00F77B8F" w:rsidRDefault="00000000">
      <w:r>
        <w:t xml:space="preserve">  - Tổ chức sinh nhật, team building và hoạt động nội bộ hàng tháng.</w:t>
      </w:r>
    </w:p>
    <w:p w14:paraId="1DB663A5" w14:textId="77777777" w:rsidR="00F77B8F" w:rsidRDefault="00000000">
      <w:pPr>
        <w:pStyle w:val="Heading1"/>
      </w:pPr>
      <w:r>
        <w:t>3. 🧑‍💼 Nhân sự chủ chốt</w:t>
      </w:r>
    </w:p>
    <w:p w14:paraId="49121FCF" w14:textId="2BC1899D" w:rsidR="00D52C04" w:rsidRDefault="00D52C04" w:rsidP="00D52C04">
      <w:r>
        <w:tab/>
      </w:r>
      <w:r>
        <w:tab/>
      </w:r>
    </w:p>
    <w:p w14:paraId="67851F19" w14:textId="1C114908" w:rsidR="00D52C04" w:rsidRDefault="00D52C04" w:rsidP="00D52C04">
      <w:r w:rsidRPr="00D52C04">
        <w:t>Vai trò</w:t>
      </w:r>
      <w:r>
        <w:t>:</w:t>
      </w:r>
      <w:r w:rsidRPr="00D52C04">
        <w:t xml:space="preserve"> </w:t>
      </w:r>
      <w:r>
        <w:t>Tổng Giám đốc (CEO)</w:t>
      </w:r>
      <w:r>
        <w:tab/>
      </w:r>
    </w:p>
    <w:p w14:paraId="232A58F0" w14:textId="4236869C" w:rsidR="00D52C04" w:rsidRDefault="00D52C04" w:rsidP="00D52C04">
      <w:r w:rsidRPr="00D52C04">
        <w:t>Họ tên</w:t>
      </w:r>
      <w:r>
        <w:t>:</w:t>
      </w:r>
      <w:r w:rsidRPr="00D52C04">
        <w:t xml:space="preserve"> </w:t>
      </w:r>
      <w:r>
        <w:t>Nguyễn Văn A</w:t>
      </w:r>
      <w:r>
        <w:tab/>
      </w:r>
    </w:p>
    <w:p w14:paraId="575B26E8" w14:textId="40D6F22D" w:rsidR="00D52C04" w:rsidRDefault="00D52C04" w:rsidP="00D52C04">
      <w:r w:rsidRPr="00D52C04">
        <w:t>Email</w:t>
      </w:r>
      <w:r>
        <w:t xml:space="preserve">: </w:t>
      </w:r>
      <w:hyperlink r:id="rId6" w:history="1">
        <w:r w:rsidRPr="00694DB8">
          <w:rPr>
            <w:rStyle w:val="Hyperlink"/>
          </w:rPr>
          <w:t>ceo@company.com</w:t>
        </w:r>
      </w:hyperlink>
    </w:p>
    <w:p w14:paraId="362206C3" w14:textId="77777777" w:rsidR="00D52C04" w:rsidRDefault="00D52C04" w:rsidP="00D52C04"/>
    <w:p w14:paraId="7D5307E7" w14:textId="11158A95" w:rsidR="00D52C04" w:rsidRDefault="00D52C04" w:rsidP="00D52C04">
      <w:r w:rsidRPr="00D52C04">
        <w:t>Vai trò</w:t>
      </w:r>
      <w:r>
        <w:t>:</w:t>
      </w:r>
      <w:r w:rsidRPr="00D52C04">
        <w:t xml:space="preserve"> </w:t>
      </w:r>
      <w:r>
        <w:t>Giám đốc Công nghệ (CTO)</w:t>
      </w:r>
      <w:r>
        <w:tab/>
      </w:r>
    </w:p>
    <w:p w14:paraId="176D9C93" w14:textId="7EA3384A" w:rsidR="00D52C04" w:rsidRDefault="00D52C04" w:rsidP="00D52C04">
      <w:r w:rsidRPr="00D52C04">
        <w:t>Họ tên</w:t>
      </w:r>
      <w:r>
        <w:t xml:space="preserve">: </w:t>
      </w:r>
      <w:r>
        <w:t>Trần Thị B</w:t>
      </w:r>
      <w:r>
        <w:tab/>
      </w:r>
    </w:p>
    <w:p w14:paraId="5EF082E6" w14:textId="07D113BF" w:rsidR="00D52C04" w:rsidRDefault="00D52C04" w:rsidP="00D52C04">
      <w:r>
        <w:t xml:space="preserve">Email: </w:t>
      </w:r>
      <w:hyperlink r:id="rId7" w:history="1">
        <w:r w:rsidRPr="00694DB8">
          <w:rPr>
            <w:rStyle w:val="Hyperlink"/>
          </w:rPr>
          <w:t>cto@company.com</w:t>
        </w:r>
      </w:hyperlink>
    </w:p>
    <w:p w14:paraId="6D09D979" w14:textId="77777777" w:rsidR="00D52C04" w:rsidRDefault="00D52C04" w:rsidP="00D52C04"/>
    <w:p w14:paraId="08A974A9" w14:textId="19C5FE5E" w:rsidR="00D52C04" w:rsidRDefault="00D52C04" w:rsidP="00D52C04">
      <w:r w:rsidRPr="00D52C04">
        <w:t>Vai trò</w:t>
      </w:r>
      <w:r>
        <w:t xml:space="preserve">: </w:t>
      </w:r>
      <w:r>
        <w:t>Giám đốc Nhân sự (CHRO)</w:t>
      </w:r>
      <w:r>
        <w:tab/>
      </w:r>
    </w:p>
    <w:p w14:paraId="518DAA9B" w14:textId="2BF845AC" w:rsidR="00D52C04" w:rsidRDefault="00D52C04" w:rsidP="00D52C04">
      <w:r w:rsidRPr="00D52C04">
        <w:t>Họ tên</w:t>
      </w:r>
      <w:r>
        <w:t xml:space="preserve">: </w:t>
      </w:r>
      <w:r>
        <w:t>Lê Văn C</w:t>
      </w:r>
      <w:r>
        <w:tab/>
      </w:r>
    </w:p>
    <w:p w14:paraId="4BDA8B9E" w14:textId="56BF0E03" w:rsidR="00D52C04" w:rsidRDefault="00D52C04" w:rsidP="00D52C04">
      <w:r w:rsidRPr="00D52C04">
        <w:t>Email</w:t>
      </w:r>
      <w:r>
        <w:t xml:space="preserve">: </w:t>
      </w:r>
      <w:hyperlink r:id="rId8" w:history="1">
        <w:r w:rsidRPr="00694DB8">
          <w:rPr>
            <w:rStyle w:val="Hyperlink"/>
          </w:rPr>
          <w:t>hr.director@company.com</w:t>
        </w:r>
      </w:hyperlink>
    </w:p>
    <w:p w14:paraId="4A85651C" w14:textId="77777777" w:rsidR="00D52C04" w:rsidRDefault="00D52C04" w:rsidP="00D52C04"/>
    <w:p w14:paraId="0FD4C739" w14:textId="32382206" w:rsidR="00D52C04" w:rsidRDefault="00D52C04" w:rsidP="00D52C04">
      <w:r w:rsidRPr="00D52C04">
        <w:t>Vai trò</w:t>
      </w:r>
      <w:r>
        <w:t xml:space="preserve">: </w:t>
      </w:r>
      <w:r>
        <w:t>Giám đốc Tài chính (CFO)</w:t>
      </w:r>
      <w:r>
        <w:tab/>
      </w:r>
    </w:p>
    <w:p w14:paraId="0062AF8A" w14:textId="2B5F1232" w:rsidR="00D52C04" w:rsidRDefault="00D52C04" w:rsidP="00D52C04">
      <w:r w:rsidRPr="00D52C04">
        <w:t>Họ tên</w:t>
      </w:r>
      <w:r>
        <w:t xml:space="preserve">: </w:t>
      </w:r>
      <w:r>
        <w:t>Phạm Thị D</w:t>
      </w:r>
      <w:r>
        <w:tab/>
      </w:r>
    </w:p>
    <w:p w14:paraId="47F4BBC3" w14:textId="6A424858" w:rsidR="00D52C04" w:rsidRPr="00D52C04" w:rsidRDefault="00D52C04" w:rsidP="00D52C04">
      <w:r w:rsidRPr="00D52C04">
        <w:t>Email</w:t>
      </w:r>
      <w:r>
        <w:t xml:space="preserve">: </w:t>
      </w:r>
      <w:r>
        <w:t>cfo@company.com</w:t>
      </w:r>
    </w:p>
    <w:p w14:paraId="4128A639" w14:textId="77777777" w:rsidR="00F77B8F" w:rsidRDefault="00000000">
      <w:pPr>
        <w:pStyle w:val="Heading1"/>
      </w:pPr>
      <w:r>
        <w:t>4. 📞 Kênh hỗ trợ nội bộ</w:t>
      </w:r>
    </w:p>
    <w:p w14:paraId="4F7DB71E" w14:textId="77777777" w:rsidR="00F77B8F" w:rsidRDefault="00000000">
      <w:r>
        <w:t>- Về nhân sự: hr@company.com</w:t>
      </w:r>
    </w:p>
    <w:p w14:paraId="24E6CEA5" w14:textId="77777777" w:rsidR="00F77B8F" w:rsidRDefault="00000000">
      <w:r>
        <w:t>- Về kỹ thuật: techsupport@company.com</w:t>
      </w:r>
    </w:p>
    <w:p w14:paraId="45925420" w14:textId="77777777" w:rsidR="00F77B8F" w:rsidRDefault="00000000">
      <w:r>
        <w:t>- Về đề xuất cải tiến: idea@company.com</w:t>
      </w:r>
    </w:p>
    <w:sectPr w:rsidR="00F77B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0346830">
    <w:abstractNumId w:val="8"/>
  </w:num>
  <w:num w:numId="2" w16cid:durableId="649286120">
    <w:abstractNumId w:val="6"/>
  </w:num>
  <w:num w:numId="3" w16cid:durableId="2026592109">
    <w:abstractNumId w:val="5"/>
  </w:num>
  <w:num w:numId="4" w16cid:durableId="889340609">
    <w:abstractNumId w:val="4"/>
  </w:num>
  <w:num w:numId="5" w16cid:durableId="819930792">
    <w:abstractNumId w:val="7"/>
  </w:num>
  <w:num w:numId="6" w16cid:durableId="998121815">
    <w:abstractNumId w:val="3"/>
  </w:num>
  <w:num w:numId="7" w16cid:durableId="1794327347">
    <w:abstractNumId w:val="2"/>
  </w:num>
  <w:num w:numId="8" w16cid:durableId="898785175">
    <w:abstractNumId w:val="1"/>
  </w:num>
  <w:num w:numId="9" w16cid:durableId="133787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64FB"/>
    <w:rsid w:val="00326F90"/>
    <w:rsid w:val="00AA1D8D"/>
    <w:rsid w:val="00B47730"/>
    <w:rsid w:val="00CB0664"/>
    <w:rsid w:val="00D52C04"/>
    <w:rsid w:val="00F77B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90157"/>
  <w14:defaultImageDpi w14:val="300"/>
  <w15:docId w15:val="{BA39E37A-F7B6-4719-AC47-88786977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52C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.director@company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to@compan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eo@company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Quang Trần Việt</cp:lastModifiedBy>
  <cp:revision>2</cp:revision>
  <dcterms:created xsi:type="dcterms:W3CDTF">2025-08-06T08:44:00Z</dcterms:created>
  <dcterms:modified xsi:type="dcterms:W3CDTF">2025-08-06T08:44:00Z</dcterms:modified>
  <cp:category/>
</cp:coreProperties>
</file>